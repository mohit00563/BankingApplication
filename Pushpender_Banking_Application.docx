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Banking Application (Java Project)</w:t>
      </w:r>
    </w:p>
    <w:p>
      <w:r>
        <w:t>Name: Pushpender</w:t>
      </w:r>
    </w:p>
    <w:p>
      <w:r>
        <w:t>Roll No: 2401410051</w:t>
      </w:r>
    </w:p>
    <w:p>
      <w:r>
        <w:t>Course: B.Tech Cybersecurity (2024-2028)</w:t>
      </w:r>
    </w:p>
    <w:p>
      <w:pPr>
        <w:pStyle w:val="Heading2"/>
      </w:pPr>
      <w:r>
        <w:t>Java Code:</w:t>
      </w:r>
    </w:p>
    <w:p>
      <w:pPr/>
      <w:r>
        <w:t>import java.util.Scanner;</w:t>
        <w:br/>
        <w:br/>
        <w:t>// Account Class</w:t>
        <w:br/>
        <w:t>class Account {</w:t>
        <w:br/>
        <w:t xml:space="preserve">    private long accountNumber; // long for large numbers</w:t>
        <w:br/>
        <w:t xml:space="preserve">    private String accountHolderName;</w:t>
        <w:br/>
        <w:t xml:space="preserve">    private double balance;</w:t>
        <w:br/>
        <w:t xml:space="preserve">    private String email;</w:t>
        <w:br/>
        <w:t xml:space="preserve">    private String phoneNumber;</w:t>
        <w:br/>
        <w:br/>
        <w:t xml:space="preserve">    // Constructor</w:t>
        <w:br/>
        <w:t xml:space="preserve">    public Account(long accountNumber, String accountHolderName, double balance, String email, String phoneNumber) {</w:t>
        <w:br/>
        <w:t xml:space="preserve">        this.accountNumber = accountNumber;</w:t>
        <w:br/>
        <w:t xml:space="preserve">        this.accountHolderName = accountHolderName;</w:t>
        <w:br/>
        <w:t xml:space="preserve">        this.balance = balance;</w:t>
        <w:br/>
        <w:t xml:space="preserve">        this.email = email;</w:t>
        <w:br/>
        <w:t xml:space="preserve">        this.phoneNumber = phoneNumber;</w:t>
        <w:br/>
        <w:t xml:space="preserve">    }</w:t>
        <w:br/>
        <w:br/>
        <w:t xml:space="preserve">    // Deposit method</w:t>
        <w:br/>
        <w:t xml:space="preserve">    public void deposit(double amount) {</w:t>
        <w:br/>
        <w:t xml:space="preserve">        if (amount &gt; 0) {</w:t>
        <w:br/>
        <w:t xml:space="preserve">            balance += amount;</w:t>
        <w:br/>
        <w:t xml:space="preserve">            System.out.println("₹" + amount + " deposited successfully.");</w:t>
        <w:br/>
        <w:t xml:space="preserve">        } else {</w:t>
        <w:br/>
        <w:t xml:space="preserve">            System.out.println("Invalid deposit amount!");</w:t>
        <w:br/>
        <w:t xml:space="preserve">        }</w:t>
        <w:br/>
        <w:t xml:space="preserve">    }</w:t>
        <w:br/>
        <w:br/>
        <w:t xml:space="preserve">    // Withdraw method</w:t>
        <w:br/>
        <w:t xml:space="preserve">    public void withdraw(double amount) {</w:t>
        <w:br/>
        <w:t xml:space="preserve">        if (amount &gt; 0 &amp;&amp; balance &gt;= amount) {</w:t>
        <w:br/>
        <w:t xml:space="preserve">            balance -= amount;</w:t>
        <w:br/>
        <w:t xml:space="preserve">            System.out.println("₹" + amount + " withdrawn successfully.");</w:t>
        <w:br/>
        <w:t xml:space="preserve">        } else if (amount &lt;= 0) {</w:t>
        <w:br/>
        <w:t xml:space="preserve">            System.out.println("Invalid withdrawal amount!");</w:t>
        <w:br/>
        <w:t xml:space="preserve">        } else {</w:t>
        <w:br/>
        <w:t xml:space="preserve">            System.out.println("Insufficient balance!");</w:t>
        <w:br/>
        <w:t xml:space="preserve">        }</w:t>
        <w:br/>
        <w:t xml:space="preserve">    }</w:t>
        <w:br/>
        <w:br/>
        <w:t xml:space="preserve">    // Display account details</w:t>
        <w:br/>
        <w:t xml:space="preserve">    public void displayAccountDetails() {</w:t>
        <w:br/>
        <w:t xml:space="preserve">        System.out.println("\n--- Account Details ---");</w:t>
        <w:br/>
        <w:t xml:space="preserve">        System.out.println("Account Number: " + accountNumber);</w:t>
        <w:br/>
        <w:t xml:space="preserve">        System.out.println("Holder Name: " + accountHolderName);</w:t>
        <w:br/>
        <w:t xml:space="preserve">        System.out.println("Balance: ₹" + balance);</w:t>
        <w:br/>
        <w:t xml:space="preserve">        System.out.println("Email: " + email);</w:t>
        <w:br/>
        <w:t xml:space="preserve">        System.out.println("Phone: " + phoneNumber);</w:t>
        <w:br/>
        <w:t xml:space="preserve">        System.out.println("------------------------");</w:t>
        <w:br/>
        <w:t xml:space="preserve">    }</w:t>
        <w:br/>
        <w:br/>
        <w:t xml:space="preserve">    // Update contact details</w:t>
        <w:br/>
        <w:t xml:space="preserve">    public void updateContactDetails(String email, String phoneNumber) {</w:t>
        <w:br/>
        <w:t xml:space="preserve">        this.email = email;</w:t>
        <w:br/>
        <w:t xml:space="preserve">        this.phoneNumber = phoneNumber;</w:t>
        <w:br/>
        <w:t xml:space="preserve">        System.out.println("Contact details updated successfully!");</w:t>
        <w:br/>
        <w:t xml:space="preserve">    }</w:t>
        <w:br/>
        <w:br/>
        <w:t xml:space="preserve">    // Getter for account number</w:t>
        <w:br/>
        <w:t xml:space="preserve">    public long getAccountNumber() {</w:t>
        <w:br/>
        <w:t xml:space="preserve">        return accountNumber;</w:t>
        <w:br/>
        <w:t xml:space="preserve">    }</w:t>
        <w:br/>
        <w:t>}</w:t>
        <w:br/>
        <w:br/>
        <w:t>// User Interface Class</w:t>
        <w:br/>
        <w:t>public class BankingApplication {</w:t>
        <w:br/>
        <w:t xml:space="preserve">    private static Account[] accounts = new Account[100]; // Array of accounts</w:t>
        <w:br/>
        <w:t xml:space="preserve">    private static int accountCount = 0;</w:t>
        <w:br/>
        <w:t xml:space="preserve">    private static long accountNumberGenerator = 7651110987611L; // Start with large number</w:t>
        <w:br/>
        <w:t xml:space="preserve">    private static Scanner sc = new Scanner(System.in);</w:t>
        <w:br/>
        <w:br/>
        <w:t xml:space="preserve">    // Preload some accounts (optional)</w:t>
        <w:br/>
        <w:t xml:space="preserve">    public static void preloadAccounts() {</w:t>
        <w:br/>
        <w:t xml:space="preserve">        accounts[accountCount++] = new Account(++accountNumberGenerator, "Mohit", 10000, "mohit@gmail.com", "8877665544");</w:t>
        <w:br/>
        <w:t xml:space="preserve">        accounts[accountCount++] = new Account(++accountNumberGenerator, "John Doe", 5000, "john@example.com", "9988776655");</w:t>
        <w:br/>
        <w:t xml:space="preserve">        accounts[accountCount++] = new Account(++accountNumberGenerator, "Alice", 7500, "alice@example.com", "8899776655");</w:t>
        <w:br/>
        <w:t xml:space="preserve">    }</w:t>
        <w:br/>
        <w:br/>
        <w:t xml:space="preserve">    // Create new account</w:t>
        <w:br/>
        <w:t xml:space="preserve">    public static void createAccount() {</w:t>
        <w:br/>
        <w:t xml:space="preserve">        System.out.print("Enter account holder name: ");</w:t>
        <w:br/>
        <w:t xml:space="preserve">        String name = sc.nextLine();</w:t>
        <w:br/>
        <w:t xml:space="preserve">        System.out.print("Enter initial deposit amount: ");</w:t>
        <w:br/>
        <w:t xml:space="preserve">        double balance = sc.nextDouble();</w:t>
        <w:br/>
        <w:t xml:space="preserve">        sc.nextLine(); // consume newline</w:t>
        <w:br/>
        <w:t xml:space="preserve">        System.out.print("Enter email address: ");</w:t>
        <w:br/>
        <w:t xml:space="preserve">        String email = sc.nextLine();</w:t>
        <w:br/>
        <w:t xml:space="preserve">        System.out.print("Enter phone number: ");</w:t>
        <w:br/>
        <w:t xml:space="preserve">        String phone = sc.nextLine();</w:t>
        <w:br/>
        <w:br/>
        <w:t xml:space="preserve">        long accountNumber = ++accountNumberGenerator;</w:t>
        <w:br/>
        <w:t xml:space="preserve">        accounts[accountCount++] = new Account(accountNumber, name, balance, email, phone);</w:t>
        <w:br/>
        <w:t xml:space="preserve">        System.out.println("Account created successfully with Account Number: " + accountNumber);</w:t>
        <w:br/>
        <w:t xml:space="preserve">    }</w:t>
        <w:br/>
        <w:br/>
        <w:t xml:space="preserve">    // Find account by account number</w:t>
        <w:br/>
        <w:t xml:space="preserve">    public static Account findAccount(long accNum) {</w:t>
        <w:br/>
        <w:t xml:space="preserve">        for (int i = 0; i &lt; accountCount; i++) {</w:t>
        <w:br/>
        <w:t xml:space="preserve">            if (accounts[i].getAccountNumber() == accNum) {</w:t>
        <w:br/>
        <w:t xml:space="preserve">                return accounts[i];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br/>
        <w:t xml:space="preserve">    // Deposit</w:t>
        <w:br/>
        <w:t xml:space="preserve">    public static void performDeposit() {</w:t>
        <w:br/>
        <w:t xml:space="preserve">        System.out.print("Enter account number: ");</w:t>
        <w:br/>
        <w:t xml:space="preserve">        long accNum = sc.nextLong();</w:t>
        <w:br/>
        <w:t xml:space="preserve">        System.out.print("Enter amount to deposit: ");</w:t>
        <w:br/>
        <w:t xml:space="preserve">        double amount = sc.nextDouble();</w:t>
        <w:br/>
        <w:t xml:space="preserve">        sc.nextLine(); // consume newline</w:t>
        <w:br/>
        <w:t xml:space="preserve">        Account acc = findAccount(accNum);</w:t>
        <w:br/>
        <w:t xml:space="preserve">        if (acc != null) {</w:t>
        <w:br/>
        <w:t xml:space="preserve">            acc.deposit(amount);</w:t>
        <w:br/>
        <w:t xml:space="preserve">        } else {</w:t>
        <w:br/>
        <w:t xml:space="preserve">            System.out.println("Account not found!");</w:t>
        <w:br/>
        <w:t xml:space="preserve">        }</w:t>
        <w:br/>
        <w:t xml:space="preserve">    }</w:t>
        <w:br/>
        <w:br/>
        <w:t xml:space="preserve">    // Withdraw</w:t>
        <w:br/>
        <w:t xml:space="preserve">    public static void performWithdrawal() {</w:t>
        <w:br/>
        <w:t xml:space="preserve">        System.out.print("Enter account number: ");</w:t>
        <w:br/>
        <w:t xml:space="preserve">        long accNum = sc.nextLong();</w:t>
        <w:br/>
        <w:t xml:space="preserve">        System.out.print("Enter amount to withdraw: ");</w:t>
        <w:br/>
        <w:t xml:space="preserve">        double amount = sc.nextDouble();</w:t>
        <w:br/>
        <w:t xml:space="preserve">        sc.nextLine();</w:t>
        <w:br/>
        <w:t xml:space="preserve">        Account acc = findAccount(accNum);</w:t>
        <w:br/>
        <w:t xml:space="preserve">        if (acc != null) {</w:t>
        <w:br/>
        <w:t xml:space="preserve">            acc.withdraw(amount);</w:t>
        <w:br/>
        <w:t xml:space="preserve">        } else {</w:t>
        <w:br/>
        <w:t xml:space="preserve">            System.out.println("Account not found!");</w:t>
        <w:br/>
        <w:t xml:space="preserve">        }</w:t>
        <w:br/>
        <w:t xml:space="preserve">    }</w:t>
        <w:br/>
        <w:br/>
        <w:t xml:space="preserve">    // Show account details</w:t>
        <w:br/>
        <w:t xml:space="preserve">    public static void showAccountDetails() {</w:t>
        <w:br/>
        <w:t xml:space="preserve">        System.out.print("Enter account number: ");</w:t>
        <w:br/>
        <w:t xml:space="preserve">        long accNum = sc.nextLong();</w:t>
        <w:br/>
        <w:t xml:space="preserve">        sc.nextLine();</w:t>
        <w:br/>
        <w:t xml:space="preserve">        Account acc = findAccount(accNum);</w:t>
        <w:br/>
        <w:t xml:space="preserve">        if (acc != null) {</w:t>
        <w:br/>
        <w:t xml:space="preserve">            acc.displayAccountDetails();</w:t>
        <w:br/>
        <w:t xml:space="preserve">        } else {</w:t>
        <w:br/>
        <w:t xml:space="preserve">            System.out.println("Account not found!");</w:t>
        <w:br/>
        <w:t xml:space="preserve">        }</w:t>
        <w:br/>
        <w:t xml:space="preserve">    }</w:t>
        <w:br/>
        <w:br/>
        <w:t xml:space="preserve">    // Update contact details</w:t>
        <w:br/>
        <w:t xml:space="preserve">    public static void updateContact() {</w:t>
        <w:br/>
        <w:t xml:space="preserve">        System.out.print("Enter account number: ");</w:t>
        <w:br/>
        <w:t xml:space="preserve">        long accNum = sc.nextLong();</w:t>
        <w:br/>
        <w:t xml:space="preserve">        sc.nextLine();</w:t>
        <w:br/>
        <w:t xml:space="preserve">        Account acc = findAccount(accNum);</w:t>
        <w:br/>
        <w:t xml:space="preserve">        if (acc != null) {</w:t>
        <w:br/>
        <w:t xml:space="preserve">            System.out.print("Enter new email: ");</w:t>
        <w:br/>
        <w:t xml:space="preserve">            String email = sc.nextLine();</w:t>
        <w:br/>
        <w:t xml:space="preserve">            System.out.print("Enter new phone number: ");</w:t>
        <w:br/>
        <w:t xml:space="preserve">            String phone = sc.nextLine();</w:t>
        <w:br/>
        <w:t xml:space="preserve">            acc.updateContactDetails(email, phone);</w:t>
        <w:br/>
        <w:t xml:space="preserve">        } else {</w:t>
        <w:br/>
        <w:t xml:space="preserve">            System.out.println("Account not found!");</w:t>
        <w:br/>
        <w:t xml:space="preserve">        }</w:t>
        <w:br/>
        <w:t xml:space="preserve">    }</w:t>
        <w:br/>
        <w:br/>
        <w:t xml:space="preserve">    // Main Menu</w:t>
        <w:br/>
        <w:t xml:space="preserve">    public static void mainMenu() {</w:t>
        <w:br/>
        <w:t xml:space="preserve">        while (true) {</w:t>
        <w:br/>
        <w:t xml:space="preserve">            System.out.println("\n--- Banking Application ---");</w:t>
        <w:br/>
        <w:t xml:space="preserve">            System.out.println("1. Create a new account");</w:t>
        <w:br/>
        <w:t xml:space="preserve">            System.out.println("2. Deposit money");</w:t>
        <w:br/>
        <w:t xml:space="preserve">            System.out.println("3. Withdraw money");</w:t>
        <w:br/>
        <w:t xml:space="preserve">            System.out.println("4. View account details");</w:t>
        <w:br/>
        <w:t xml:space="preserve">            System.out.println("5. Update contact details");</w:t>
        <w:br/>
        <w:t xml:space="preserve">            System.out.println("6. Exit");</w:t>
        <w:br/>
        <w:t xml:space="preserve">            System.out.print("Enter your choice: ");</w:t>
        <w:br/>
        <w:t xml:space="preserve">            int choice = sc.nextInt();</w:t>
        <w:br/>
        <w:t xml:space="preserve">            sc.nextLine(); // consume newline</w:t>
        <w:br/>
        <w:br/>
        <w:t xml:space="preserve">            switch (choice) {</w:t>
        <w:br/>
        <w:t xml:space="preserve">                case 1: createAccount(); break;</w:t>
        <w:br/>
        <w:t xml:space="preserve">                case 2: performDeposit(); break;</w:t>
        <w:br/>
        <w:t xml:space="preserve">                case 3: performWithdrawal(); break;</w:t>
        <w:br/>
        <w:t xml:space="preserve">                case 4: showAccountDetails(); break;</w:t>
        <w:br/>
        <w:t xml:space="preserve">                case 5: updateContact(); break;</w:t>
        <w:br/>
        <w:t xml:space="preserve">                case 6: System.out.println("Thank you for using the Banking Application!"); return;</w:t>
        <w:br/>
        <w:t xml:space="preserve">                default: System.out.println("Invalid choice! Please try again.");</w:t>
        <w:br/>
        <w:t xml:space="preserve">            }</w:t>
        <w:br/>
        <w:t xml:space="preserve">        }</w:t>
        <w:br/>
        <w:t xml:space="preserve">    }</w:t>
        <w:br/>
        <w:br/>
        <w:t xml:space="preserve">    // Main method</w:t>
        <w:br/>
        <w:t xml:space="preserve">    public static void main(String[] args) {</w:t>
        <w:br/>
        <w:t xml:space="preserve">        preloadAccounts(); // Optional: preload some accounts</w:t>
        <w:br/>
        <w:t xml:space="preserve">        mainMenu();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